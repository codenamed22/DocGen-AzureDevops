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23B" w14:textId="77777777" w:rsidR="00734C2C" w:rsidRDefault="00BA0C35" w:rsidP="00CF04BD">
      <w:pPr>
        <w:rPr>
          <w:b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57B99A" wp14:editId="0E781C6B">
                <wp:simplePos x="0" y="0"/>
                <wp:positionH relativeFrom="page">
                  <wp:posOffset>-63500</wp:posOffset>
                </wp:positionH>
                <wp:positionV relativeFrom="paragraph">
                  <wp:posOffset>-628015</wp:posOffset>
                </wp:positionV>
                <wp:extent cx="7835900" cy="411035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5900" cy="4110355"/>
                          <a:chOff x="0" y="0"/>
                          <a:chExt cx="9048750" cy="3819525"/>
                        </a:xfrm>
                      </wpg:grpSpPr>
                      <wps:wsp>
                        <wps:cNvPr id="3" name="Rectangle 41"/>
                        <wps:cNvSpPr/>
                        <wps:spPr>
                          <a:xfrm>
                            <a:off x="0" y="0"/>
                            <a:ext cx="9048750" cy="38195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2"/>
                        <wps:cNvSpPr/>
                        <wps:spPr>
                          <a:xfrm>
                            <a:off x="58663" y="1993900"/>
                            <a:ext cx="4238626" cy="1825625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8CCCF7" w14:textId="6E9112D8" w:rsidR="00BA0C35" w:rsidRPr="00BA0C35" w:rsidRDefault="00405B30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Functional</w:t>
                              </w:r>
                              <w:r w:rsidR="003F1D22"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 xml:space="preserve"> Design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4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65" y="14827"/>
                            <a:ext cx="1373066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B99A" id="Group 2" o:spid="_x0000_s1026" style="position:absolute;margin-left:-5pt;margin-top:-49.45pt;width:617pt;height:323.65pt;z-index:251655168;mso-position-horizontal-relative:page;mso-width-relative:margin;mso-height-relative:margin" coordsize="9048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">
                <v:rect id="Rectangle 41" o:spid="_x0000_s1027" style="position:absolute;width:90487;height:3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<v:rect id="Rectangle 42" o:spid="_x0000_s1028" style="position:absolute;left:586;top:19939;width:42386;height:18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" fillcolor="#00bcf2" stroked="f" strokeweight="1pt">
                  <v:textbox>
                    <w:txbxContent>
                      <w:p w14:paraId="218CCCF7" w14:textId="6E9112D8" w:rsidR="00BA0C35" w:rsidRPr="00BA0C35" w:rsidRDefault="00405B30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Functional</w:t>
                        </w:r>
                        <w:r w:rsidR="003F1D22"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 xml:space="preserve"> Design Document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9" type="#_x0000_t75" style="position:absolute;left:1961;top:148;width:13731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">
                  <v:imagedata r:id="rId9" o:title="MSFT_logo_rgb_C-Wht_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6F5AF" wp14:editId="276C18FC">
            <wp:simplePos x="0" y="0"/>
            <wp:positionH relativeFrom="column">
              <wp:posOffset>3752850</wp:posOffset>
            </wp:positionH>
            <wp:positionV relativeFrom="paragraph">
              <wp:posOffset>-494665</wp:posOffset>
            </wp:positionV>
            <wp:extent cx="2938145" cy="926465"/>
            <wp:effectExtent l="0" t="0" r="0" b="6985"/>
            <wp:wrapNone/>
            <wp:docPr id="7" name="Picture 7" descr="C:\Users\chkehres\AppData\Local\Microsoft\Windows\INetCache\Content.Word\SS365 Logo 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hkehres\AppData\Local\Microsoft\Windows\INetCache\Content.Word\SS365 Logo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384B0" w14:textId="77777777" w:rsidR="00016DFE" w:rsidRDefault="00016DFE" w:rsidP="00CF04BD">
      <w:pPr>
        <w:rPr>
          <w:b/>
          <w:sz w:val="24"/>
          <w:u w:val="single"/>
        </w:rPr>
      </w:pPr>
    </w:p>
    <w:p w14:paraId="4C5610B5" w14:textId="77777777" w:rsidR="00016DFE" w:rsidRDefault="00016DFE" w:rsidP="00CF04BD">
      <w:pPr>
        <w:rPr>
          <w:b/>
          <w:sz w:val="24"/>
          <w:u w:val="single"/>
        </w:rPr>
      </w:pPr>
    </w:p>
    <w:p w14:paraId="1CCBC626" w14:textId="77777777" w:rsidR="00016DFE" w:rsidRDefault="00016DFE" w:rsidP="00CF04BD">
      <w:pPr>
        <w:rPr>
          <w:b/>
          <w:sz w:val="24"/>
          <w:u w:val="single"/>
        </w:rPr>
      </w:pPr>
    </w:p>
    <w:p w14:paraId="507D63D7" w14:textId="77777777" w:rsidR="00016DFE" w:rsidRDefault="00016DFE" w:rsidP="00CF04BD">
      <w:pPr>
        <w:rPr>
          <w:b/>
          <w:sz w:val="24"/>
          <w:u w:val="single"/>
        </w:rPr>
      </w:pPr>
    </w:p>
    <w:p w14:paraId="756C063E" w14:textId="77777777" w:rsidR="00016DFE" w:rsidRDefault="00016DFE" w:rsidP="00CF04BD">
      <w:pPr>
        <w:rPr>
          <w:b/>
          <w:sz w:val="24"/>
          <w:u w:val="single"/>
        </w:rPr>
      </w:pPr>
    </w:p>
    <w:p w14:paraId="4C38823E" w14:textId="77777777" w:rsidR="00016DFE" w:rsidRDefault="00016DFE" w:rsidP="00CF04BD">
      <w:pPr>
        <w:rPr>
          <w:b/>
          <w:sz w:val="24"/>
          <w:u w:val="single"/>
        </w:rPr>
      </w:pPr>
    </w:p>
    <w:p w14:paraId="2EE958F8" w14:textId="77777777" w:rsidR="00016DFE" w:rsidRDefault="00016DFE" w:rsidP="00CF04BD">
      <w:pPr>
        <w:rPr>
          <w:b/>
          <w:sz w:val="24"/>
          <w:u w:val="single"/>
        </w:rPr>
      </w:pPr>
    </w:p>
    <w:p w14:paraId="4906F0C5" w14:textId="77777777" w:rsidR="00016DFE" w:rsidRDefault="00016DFE" w:rsidP="00CF04BD">
      <w:pPr>
        <w:rPr>
          <w:b/>
          <w:sz w:val="24"/>
          <w:u w:val="single"/>
        </w:rPr>
      </w:pPr>
    </w:p>
    <w:p w14:paraId="2A4F84C4" w14:textId="77777777" w:rsidR="00016DFE" w:rsidRDefault="00016DFE" w:rsidP="00CF04BD">
      <w:pPr>
        <w:rPr>
          <w:b/>
          <w:sz w:val="24"/>
          <w:u w:val="single"/>
        </w:rPr>
      </w:pPr>
    </w:p>
    <w:p w14:paraId="47A52CD1" w14:textId="77777777" w:rsidR="00016DFE" w:rsidRDefault="00016DFE" w:rsidP="00CF04BD">
      <w:pPr>
        <w:rPr>
          <w:b/>
          <w:sz w:val="24"/>
          <w:u w:val="single"/>
        </w:rPr>
      </w:pPr>
    </w:p>
    <w:p w14:paraId="26B5310F" w14:textId="141AF03F" w:rsidR="00DE729B" w:rsidRDefault="00DE72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87F54CF" w14:textId="77777777" w:rsidR="00016DFE" w:rsidRDefault="00016DFE" w:rsidP="00CF04BD">
      <w:pPr>
        <w:rPr>
          <w:b/>
          <w:sz w:val="24"/>
          <w:u w:val="single"/>
        </w:rPr>
      </w:pPr>
    </w:p>
    <w:p w14:paraId="1027CBD8" w14:textId="77777777" w:rsidR="00016DFE" w:rsidRDefault="00016DFE" w:rsidP="00CF04BD">
      <w:pPr>
        <w:rPr>
          <w:b/>
          <w:sz w:val="24"/>
          <w:u w:val="single"/>
        </w:rPr>
      </w:pPr>
    </w:p>
    <w:p w14:paraId="61C3C434" w14:textId="77777777" w:rsidR="00016DFE" w:rsidRPr="00016DFE" w:rsidRDefault="00016DFE" w:rsidP="00CF04BD">
      <w:pPr>
        <w:rPr>
          <w:b/>
          <w:sz w:val="24"/>
          <w:u w:val="single"/>
        </w:rPr>
      </w:pPr>
    </w:p>
    <w:p w14:paraId="21251307" w14:textId="6FB9B24D" w:rsidR="00660398" w:rsidRDefault="00660398">
      <w:pPr>
        <w:pStyle w:val="Heading2"/>
      </w:pPr>
    </w:p>
    <w:sectPr w:rsidR="00660398" w:rsidSect="00787F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85341" w14:textId="77777777" w:rsidR="00C44700" w:rsidRDefault="00C44700" w:rsidP="00D4141F">
      <w:pPr>
        <w:spacing w:after="0" w:line="240" w:lineRule="auto"/>
      </w:pPr>
      <w:r>
        <w:separator/>
      </w:r>
    </w:p>
  </w:endnote>
  <w:endnote w:type="continuationSeparator" w:id="0">
    <w:p w14:paraId="0A357BFD" w14:textId="77777777" w:rsidR="00C44700" w:rsidRDefault="00C44700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A75AC" w14:textId="77777777" w:rsidR="00121364" w:rsidRDefault="0012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8EB8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2EDE" w14:textId="77777777" w:rsidR="00121364" w:rsidRDefault="00121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0242" w14:textId="77777777" w:rsidR="00C44700" w:rsidRDefault="00C44700" w:rsidP="00D4141F">
      <w:pPr>
        <w:spacing w:after="0" w:line="240" w:lineRule="auto"/>
      </w:pPr>
      <w:r>
        <w:separator/>
      </w:r>
    </w:p>
  </w:footnote>
  <w:footnote w:type="continuationSeparator" w:id="0">
    <w:p w14:paraId="235B4AC6" w14:textId="77777777" w:rsidR="00C44700" w:rsidRDefault="00C44700" w:rsidP="00D4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CD25" w14:textId="77777777" w:rsidR="00121364" w:rsidRDefault="00121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709F" w14:textId="77777777" w:rsidR="00D4141F" w:rsidRDefault="00D414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AC34F2" wp14:editId="5B77E4AE">
          <wp:simplePos x="0" y="0"/>
          <wp:positionH relativeFrom="column">
            <wp:posOffset>-558800</wp:posOffset>
          </wp:positionH>
          <wp:positionV relativeFrom="paragraph">
            <wp:posOffset>-192405</wp:posOffset>
          </wp:positionV>
          <wp:extent cx="914400" cy="192405"/>
          <wp:effectExtent l="0" t="0" r="0" b="0"/>
          <wp:wrapTight wrapText="bothSides">
            <wp:wrapPolygon edited="0">
              <wp:start x="0" y="0"/>
              <wp:lineTo x="0" y="19248"/>
              <wp:lineTo x="5400" y="19248"/>
              <wp:lineTo x="21150" y="19248"/>
              <wp:lineTo x="21150" y="0"/>
              <wp:lineTo x="5400" y="0"/>
              <wp:lineTo x="0" y="0"/>
            </wp:wrapPolygon>
          </wp:wrapTight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4611" w14:textId="77777777" w:rsidR="00121364" w:rsidRDefault="00121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E"/>
    <w:rsid w:val="00034616"/>
    <w:rsid w:val="0006063C"/>
    <w:rsid w:val="001039AC"/>
    <w:rsid w:val="00121364"/>
    <w:rsid w:val="00122AE7"/>
    <w:rsid w:val="00130E55"/>
    <w:rsid w:val="0015074B"/>
    <w:rsid w:val="001D4DE4"/>
    <w:rsid w:val="001D717C"/>
    <w:rsid w:val="0029639D"/>
    <w:rsid w:val="002D7F62"/>
    <w:rsid w:val="002F00EE"/>
    <w:rsid w:val="00301CD4"/>
    <w:rsid w:val="00326F90"/>
    <w:rsid w:val="003645D7"/>
    <w:rsid w:val="00374D90"/>
    <w:rsid w:val="00385578"/>
    <w:rsid w:val="003B429E"/>
    <w:rsid w:val="003F1D22"/>
    <w:rsid w:val="00405B30"/>
    <w:rsid w:val="00444A3F"/>
    <w:rsid w:val="00495F5B"/>
    <w:rsid w:val="004A59A4"/>
    <w:rsid w:val="005D7207"/>
    <w:rsid w:val="00606E18"/>
    <w:rsid w:val="006159E2"/>
    <w:rsid w:val="00660398"/>
    <w:rsid w:val="006C4B0B"/>
    <w:rsid w:val="006D77A9"/>
    <w:rsid w:val="007259A8"/>
    <w:rsid w:val="00734C2C"/>
    <w:rsid w:val="00787FC4"/>
    <w:rsid w:val="007A2652"/>
    <w:rsid w:val="007C355C"/>
    <w:rsid w:val="00820193"/>
    <w:rsid w:val="00860EB4"/>
    <w:rsid w:val="00A70E3E"/>
    <w:rsid w:val="00AA1D8D"/>
    <w:rsid w:val="00B47730"/>
    <w:rsid w:val="00B66FAE"/>
    <w:rsid w:val="00BA0C35"/>
    <w:rsid w:val="00C00B95"/>
    <w:rsid w:val="00C44700"/>
    <w:rsid w:val="00C75028"/>
    <w:rsid w:val="00C90528"/>
    <w:rsid w:val="00CB0664"/>
    <w:rsid w:val="00CF04BD"/>
    <w:rsid w:val="00D4141F"/>
    <w:rsid w:val="00D66B25"/>
    <w:rsid w:val="00D674E0"/>
    <w:rsid w:val="00D96B71"/>
    <w:rsid w:val="00DE729B"/>
    <w:rsid w:val="00E62949"/>
    <w:rsid w:val="00E86F95"/>
    <w:rsid w:val="00EA0C2B"/>
    <w:rsid w:val="00EF2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FE8FC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28"/>
    <w:pPr>
      <w:keepNext/>
      <w:keepLines/>
      <w:spacing w:before="480" w:after="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28"/>
    <w:pPr>
      <w:keepNext/>
      <w:keepLines/>
      <w:spacing w:before="200" w:after="0"/>
      <w:outlineLvl w:val="1"/>
    </w:pPr>
    <w:rPr>
      <w:rFonts w:eastAsiaTheme="majorEastAsia" w:cstheme="majorBidi"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28"/>
    <w:pPr>
      <w:keepNext/>
      <w:keepLines/>
      <w:spacing w:before="200" w:after="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028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028"/>
    <w:rPr>
      <w:rFonts w:ascii="Segoe UI" w:eastAsiaTheme="majorEastAsia" w:hAnsi="Segoe UI" w:cstheme="majorBidi"/>
      <w:bCs/>
      <w:color w:val="0066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28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F69A1-A406-4DAF-881C-48F2E34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Document</dc:description>
  <cp:lastModifiedBy>Rohan Agrawal</cp:lastModifiedBy>
  <cp:revision>31</cp:revision>
  <dcterms:created xsi:type="dcterms:W3CDTF">2013-12-23T23:15:00Z</dcterms:created>
  <dcterms:modified xsi:type="dcterms:W3CDTF">2020-06-19T08:45:00Z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2020-04-27T10:16:08.5917760Z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537a9f19-e71b-4edc-a0b6-8666232fa54b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