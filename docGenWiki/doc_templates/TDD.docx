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2423B" w14:textId="77777777" w:rsidR="00734C2C" w:rsidRDefault="00BA0C35" w:rsidP="00CF04BD">
      <w:pPr>
        <w:rPr>
          <w:b/>
          <w:sz w:val="2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657B99A" wp14:editId="0E781C6B">
                <wp:simplePos x="0" y="0"/>
                <wp:positionH relativeFrom="page">
                  <wp:posOffset>-63500</wp:posOffset>
                </wp:positionH>
                <wp:positionV relativeFrom="paragraph">
                  <wp:posOffset>-628015</wp:posOffset>
                </wp:positionV>
                <wp:extent cx="7835900" cy="4110355"/>
                <wp:effectExtent l="0" t="0" r="0" b="444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35900" cy="4110355"/>
                          <a:chOff x="0" y="0"/>
                          <a:chExt cx="9048750" cy="3819525"/>
                        </a:xfrm>
                      </wpg:grpSpPr>
                      <wps:wsp>
                        <wps:cNvPr id="3" name="Rectangle 41"/>
                        <wps:cNvSpPr/>
                        <wps:spPr>
                          <a:xfrm>
                            <a:off x="0" y="0"/>
                            <a:ext cx="9048750" cy="381952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2"/>
                        <wps:cNvSpPr/>
                        <wps:spPr>
                          <a:xfrm>
                            <a:off x="58663" y="1993900"/>
                            <a:ext cx="4238626" cy="1825625"/>
                          </a:xfrm>
                          <a:prstGeom prst="rect">
                            <a:avLst/>
                          </a:prstGeom>
                          <a:solidFill>
                            <a:srgbClr val="00BCF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18CCCF7" w14:textId="7DC9AD20" w:rsidR="00BA0C35" w:rsidRPr="00BA0C35" w:rsidRDefault="003F1D22" w:rsidP="00BA0C35">
                              <w:pPr>
                                <w:jc w:val="center"/>
                                <w:rPr>
                                  <w:rFonts w:cs="Segoe UI"/>
                                  <w:color w:val="FFFFFF" w:themeColor="background1"/>
                                  <w:sz w:val="48"/>
                                  <w:szCs w:val="48"/>
                                  <w:lang w:val="en-IN"/>
                                </w:rPr>
                              </w:pPr>
                              <w:r>
                                <w:rPr>
                                  <w:rFonts w:cs="Segoe UI"/>
                                  <w:color w:val="FFFFFF" w:themeColor="background1"/>
                                  <w:sz w:val="48"/>
                                  <w:szCs w:val="48"/>
                                  <w:lang w:val="en-IN"/>
                                </w:rPr>
                                <w:t>Technical Design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44" descr="C:\Users\jameswhi\Desktop\SDM Templates\3393d980-0436-4e28-b1fd-32c927c2f3c0\MSFT_logo_rgb_C-Wht_D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165" y="14827"/>
                            <a:ext cx="1373066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7B99A" id="Group 2" o:spid="_x0000_s1026" style="position:absolute;margin-left:-5pt;margin-top:-49.45pt;width:617pt;height:323.65pt;z-index:251655168;mso-position-horizontal-relative:page;mso-width-relative:margin;mso-height-relative:margin" coordsize="90487,38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">
                <v:rect id="Rectangle 41" o:spid="_x0000_s1027" style="position:absolute;width:90487;height:38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" fillcolor="#002060" stroked="f" strokeweight="1pt"/>
                <v:rect id="Rectangle 42" o:spid="_x0000_s1028" style="position:absolute;left:586;top:19939;width:42386;height:18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" fillcolor="#00bcf2" stroked="f" strokeweight="1pt">
                  <v:textbox>
                    <w:txbxContent>
                      <w:p w14:paraId="218CCCF7" w14:textId="7DC9AD20" w:rsidR="00BA0C35" w:rsidRPr="00BA0C35" w:rsidRDefault="003F1D22" w:rsidP="00BA0C35">
                        <w:pPr>
                          <w:jc w:val="center"/>
                          <w:rPr>
                            <w:rFonts w:cs="Segoe UI"/>
                            <w:color w:val="FFFFFF" w:themeColor="background1"/>
                            <w:sz w:val="48"/>
                            <w:szCs w:val="48"/>
                            <w:lang w:val="en-IN"/>
                          </w:rPr>
                        </w:pPr>
                        <w:r>
                          <w:rPr>
                            <w:rFonts w:cs="Segoe UI"/>
                            <w:color w:val="FFFFFF" w:themeColor="background1"/>
                            <w:sz w:val="48"/>
                            <w:szCs w:val="48"/>
                            <w:lang w:val="en-IN"/>
                          </w:rPr>
                          <w:t>Technical Design Document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9" type="#_x0000_t75" style="position:absolute;left:1961;top:148;width:13731;height:4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">
                  <v:imagedata r:id="rId9" o:title="MSFT_logo_rgb_C-Wht_D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E6F5AF" wp14:editId="276C18FC">
            <wp:simplePos x="0" y="0"/>
            <wp:positionH relativeFrom="column">
              <wp:posOffset>3752850</wp:posOffset>
            </wp:positionH>
            <wp:positionV relativeFrom="paragraph">
              <wp:posOffset>-494665</wp:posOffset>
            </wp:positionV>
            <wp:extent cx="2938145" cy="926465"/>
            <wp:effectExtent l="0" t="0" r="0" b="6985"/>
            <wp:wrapNone/>
            <wp:docPr id="7" name="Picture 7" descr="C:\Users\chkehres\AppData\Local\Microsoft\Windows\INetCache\Content.Word\SS365 Logo Whi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chkehres\AppData\Local\Microsoft\Windows\INetCache\Content.Word\SS365 Logo Whi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9384B0" w14:textId="77777777" w:rsidR="00016DFE" w:rsidRDefault="00016DFE" w:rsidP="00CF04BD">
      <w:pPr>
        <w:rPr>
          <w:b/>
          <w:sz w:val="24"/>
          <w:u w:val="single"/>
        </w:rPr>
      </w:pPr>
    </w:p>
    <w:p w14:paraId="4C5610B5" w14:textId="77777777" w:rsidR="00016DFE" w:rsidRDefault="00016DFE" w:rsidP="00CF04BD">
      <w:pPr>
        <w:rPr>
          <w:b/>
          <w:sz w:val="24"/>
          <w:u w:val="single"/>
        </w:rPr>
      </w:pPr>
    </w:p>
    <w:p w14:paraId="1CCBC626" w14:textId="77777777" w:rsidR="00016DFE" w:rsidRDefault="00016DFE" w:rsidP="00CF04BD">
      <w:pPr>
        <w:rPr>
          <w:b/>
          <w:sz w:val="24"/>
          <w:u w:val="single"/>
        </w:rPr>
      </w:pPr>
    </w:p>
    <w:p w14:paraId="507D63D7" w14:textId="77777777" w:rsidR="00016DFE" w:rsidRDefault="00016DFE" w:rsidP="00CF04BD">
      <w:pPr>
        <w:rPr>
          <w:b/>
          <w:sz w:val="24"/>
          <w:u w:val="single"/>
        </w:rPr>
      </w:pPr>
    </w:p>
    <w:p w14:paraId="756C063E" w14:textId="77777777" w:rsidR="00016DFE" w:rsidRDefault="00016DFE" w:rsidP="00CF04BD">
      <w:pPr>
        <w:rPr>
          <w:b/>
          <w:sz w:val="24"/>
          <w:u w:val="single"/>
        </w:rPr>
      </w:pPr>
    </w:p>
    <w:p w14:paraId="4C38823E" w14:textId="77777777" w:rsidR="00016DFE" w:rsidRDefault="00016DFE" w:rsidP="00CF04BD">
      <w:pPr>
        <w:rPr>
          <w:b/>
          <w:sz w:val="24"/>
          <w:u w:val="single"/>
        </w:rPr>
      </w:pPr>
    </w:p>
    <w:p w14:paraId="2EE958F8" w14:textId="77777777" w:rsidR="00016DFE" w:rsidRDefault="00016DFE" w:rsidP="00CF04BD">
      <w:pPr>
        <w:rPr>
          <w:b/>
          <w:sz w:val="24"/>
          <w:u w:val="single"/>
        </w:rPr>
      </w:pPr>
    </w:p>
    <w:p w14:paraId="4906F0C5" w14:textId="77777777" w:rsidR="00016DFE" w:rsidRDefault="00016DFE" w:rsidP="00CF04BD">
      <w:pPr>
        <w:rPr>
          <w:b/>
          <w:sz w:val="24"/>
          <w:u w:val="single"/>
        </w:rPr>
      </w:pPr>
    </w:p>
    <w:p w14:paraId="2A4F84C4" w14:textId="77777777" w:rsidR="00016DFE" w:rsidRDefault="00016DFE" w:rsidP="00CF04BD">
      <w:pPr>
        <w:rPr>
          <w:b/>
          <w:sz w:val="24"/>
          <w:u w:val="single"/>
        </w:rPr>
      </w:pPr>
    </w:p>
    <w:p w14:paraId="47A52CD1" w14:textId="77777777" w:rsidR="00016DFE" w:rsidRDefault="00016DFE" w:rsidP="00CF04BD">
      <w:pPr>
        <w:rPr>
          <w:b/>
          <w:sz w:val="24"/>
          <w:u w:val="single"/>
        </w:rPr>
      </w:pPr>
    </w:p>
    <w:p w14:paraId="26B5310F" w14:textId="141AF03F" w:rsidR="00DE729B" w:rsidRDefault="00DE729B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687F54CF" w14:textId="77777777" w:rsidR="00016DFE" w:rsidRDefault="00016DFE" w:rsidP="00CF04BD">
      <w:pPr>
        <w:rPr>
          <w:b/>
          <w:sz w:val="24"/>
          <w:u w:val="single"/>
        </w:rPr>
      </w:pPr>
    </w:p>
    <w:p w14:paraId="1027CBD8" w14:textId="77777777" w:rsidR="00016DFE" w:rsidRDefault="00016DFE" w:rsidP="00CF04BD">
      <w:pPr>
        <w:rPr>
          <w:b/>
          <w:sz w:val="24"/>
          <w:u w:val="single"/>
        </w:rPr>
      </w:pPr>
    </w:p>
    <w:p w14:paraId="61C3C434" w14:textId="77777777" w:rsidR="00016DFE" w:rsidRPr="00016DFE" w:rsidRDefault="00016DFE" w:rsidP="00CF04BD">
      <w:pPr>
        <w:rPr>
          <w:b/>
          <w:sz w:val="24"/>
          <w:u w:val="single"/>
        </w:rPr>
      </w:pPr>
    </w:p>
    <w:p w14:paraId="21251307" w14:textId="6FB9B24D" w:rsidR="00660398" w:rsidRDefault="00660398">
      <w:pPr>
        <w:pStyle w:val="Heading2"/>
      </w:pPr>
    </w:p>
    <w:sectPr w:rsidR="00660398" w:rsidSect="00787FC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850" w:bottom="113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B8237" w14:textId="77777777" w:rsidR="001D717C" w:rsidRDefault="001D717C" w:rsidP="00D4141F">
      <w:pPr>
        <w:spacing w:after="0" w:line="240" w:lineRule="auto"/>
      </w:pPr>
      <w:r>
        <w:separator/>
      </w:r>
    </w:p>
  </w:endnote>
  <w:endnote w:type="continuationSeparator" w:id="0">
    <w:p w14:paraId="41E59CFC" w14:textId="77777777" w:rsidR="001D717C" w:rsidRDefault="001D717C" w:rsidP="00D4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A75AC" w14:textId="77777777" w:rsidR="00121364" w:rsidRDefault="001213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28EB8" w14:textId="77777777" w:rsidR="00D4141F" w:rsidRPr="00D4141F" w:rsidRDefault="003645D7" w:rsidP="00D4141F">
    <w:pPr>
      <w:pBdr>
        <w:top w:val="single" w:sz="4" w:space="1" w:color="D9D9D9" w:themeColor="background1" w:themeShade="D9"/>
      </w:pBdr>
      <w:tabs>
        <w:tab w:val="center" w:pos="4680"/>
        <w:tab w:val="right" w:pos="9360"/>
      </w:tabs>
      <w:spacing w:after="0" w:line="240" w:lineRule="auto"/>
      <w:rPr>
        <w:rFonts w:cs="Times New Roman"/>
        <w:color w:val="808080" w:themeColor="background1" w:themeShade="80"/>
        <w:sz w:val="16"/>
      </w:rPr>
    </w:pPr>
    <w:r>
      <w:rPr>
        <w:rFonts w:cs="Times New Roman"/>
        <w:noProof/>
        <w:color w:val="808080" w:themeColor="background1" w:themeShade="80"/>
        <w:sz w:val="16"/>
      </w:rPr>
      <w:t>Technical Design Document</w:t>
    </w:r>
    <w:r w:rsidR="00D4141F" w:rsidRPr="00D4141F">
      <w:rPr>
        <w:rFonts w:cs="Times New Roman"/>
        <w:noProof/>
        <w:color w:val="808080" w:themeColor="background1" w:themeShade="80"/>
        <w:sz w:val="16"/>
      </w:rPr>
      <w:tab/>
    </w:r>
    <w:r w:rsidR="00D4141F" w:rsidRPr="00D4141F">
      <w:rPr>
        <w:rFonts w:cs="Times New Roman"/>
        <w:noProof/>
        <w:color w:val="808080" w:themeColor="background1" w:themeShade="80"/>
        <w:sz w:val="16"/>
      </w:rPr>
      <w:tab/>
    </w:r>
    <w:r w:rsidR="00D4141F" w:rsidRPr="00D4141F">
      <w:rPr>
        <w:rFonts w:cs="Times New Roman"/>
        <w:color w:val="808080" w:themeColor="background1" w:themeShade="80"/>
        <w:sz w:val="16"/>
      </w:rPr>
      <w:fldChar w:fldCharType="begin"/>
    </w:r>
    <w:r w:rsidR="00D4141F" w:rsidRPr="00D4141F">
      <w:rPr>
        <w:rFonts w:cs="Times New Roman"/>
        <w:color w:val="808080" w:themeColor="background1" w:themeShade="80"/>
        <w:sz w:val="16"/>
      </w:rPr>
      <w:instrText xml:space="preserve"> PAGE   \* MERGEFORMAT </w:instrText>
    </w:r>
    <w:r w:rsidR="00D4141F" w:rsidRPr="00D4141F">
      <w:rPr>
        <w:rFonts w:cs="Times New Roman"/>
        <w:color w:val="808080" w:themeColor="background1" w:themeShade="80"/>
        <w:sz w:val="16"/>
      </w:rPr>
      <w:fldChar w:fldCharType="separate"/>
    </w:r>
    <w:r w:rsidR="001D4DE4">
      <w:rPr>
        <w:rFonts w:cs="Times New Roman"/>
        <w:noProof/>
        <w:color w:val="808080" w:themeColor="background1" w:themeShade="80"/>
        <w:sz w:val="16"/>
      </w:rPr>
      <w:t>1</w:t>
    </w:r>
    <w:r w:rsidR="00D4141F" w:rsidRPr="00D4141F">
      <w:rPr>
        <w:rFonts w:cs="Times New Roman"/>
        <w:color w:val="808080" w:themeColor="background1" w:themeShade="80"/>
        <w:sz w:val="16"/>
      </w:rPr>
      <w:fldChar w:fldCharType="end"/>
    </w:r>
    <w:r w:rsidR="00D4141F" w:rsidRPr="00D4141F">
      <w:rPr>
        <w:rFonts w:cs="Times New Roman"/>
        <w:color w:val="808080" w:themeColor="background1" w:themeShade="80"/>
        <w:sz w:val="16"/>
      </w:rPr>
      <w:t xml:space="preserve"> | </w:t>
    </w:r>
    <w:r w:rsidR="00D4141F" w:rsidRPr="00D4141F">
      <w:rPr>
        <w:rFonts w:cs="Times New Roman"/>
        <w:color w:val="7F7F7F" w:themeColor="background1" w:themeShade="7F"/>
        <w:spacing w:val="60"/>
        <w:sz w:val="16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32EDE" w14:textId="77777777" w:rsidR="00121364" w:rsidRDefault="00121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7F8E3" w14:textId="77777777" w:rsidR="001D717C" w:rsidRDefault="001D717C" w:rsidP="00D4141F">
      <w:pPr>
        <w:spacing w:after="0" w:line="240" w:lineRule="auto"/>
      </w:pPr>
      <w:r>
        <w:separator/>
      </w:r>
    </w:p>
  </w:footnote>
  <w:footnote w:type="continuationSeparator" w:id="0">
    <w:p w14:paraId="2C7ACD76" w14:textId="77777777" w:rsidR="001D717C" w:rsidRDefault="001D717C" w:rsidP="00D41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ECD25" w14:textId="77777777" w:rsidR="00121364" w:rsidRDefault="001213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0709F" w14:textId="77777777" w:rsidR="00D4141F" w:rsidRDefault="00D4141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AAC34F2" wp14:editId="5B77E4AE">
          <wp:simplePos x="0" y="0"/>
          <wp:positionH relativeFrom="column">
            <wp:posOffset>-558800</wp:posOffset>
          </wp:positionH>
          <wp:positionV relativeFrom="paragraph">
            <wp:posOffset>-192405</wp:posOffset>
          </wp:positionV>
          <wp:extent cx="914400" cy="192405"/>
          <wp:effectExtent l="0" t="0" r="0" b="0"/>
          <wp:wrapTight wrapText="bothSides">
            <wp:wrapPolygon edited="0">
              <wp:start x="0" y="0"/>
              <wp:lineTo x="0" y="19248"/>
              <wp:lineTo x="5400" y="19248"/>
              <wp:lineTo x="21150" y="19248"/>
              <wp:lineTo x="21150" y="0"/>
              <wp:lineTo x="5400" y="0"/>
              <wp:lineTo x="0" y="0"/>
            </wp:wrapPolygon>
          </wp:wrapTight>
          <wp:docPr id="66" name="Picture 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92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74611" w14:textId="77777777" w:rsidR="00121364" w:rsidRDefault="001213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DFE"/>
    <w:rsid w:val="00034616"/>
    <w:rsid w:val="0006063C"/>
    <w:rsid w:val="001039AC"/>
    <w:rsid w:val="00121364"/>
    <w:rsid w:val="00122AE7"/>
    <w:rsid w:val="00130E55"/>
    <w:rsid w:val="0015074B"/>
    <w:rsid w:val="001D4DE4"/>
    <w:rsid w:val="001D717C"/>
    <w:rsid w:val="0029639D"/>
    <w:rsid w:val="002D7F62"/>
    <w:rsid w:val="002F00EE"/>
    <w:rsid w:val="00301CD4"/>
    <w:rsid w:val="00326F90"/>
    <w:rsid w:val="003645D7"/>
    <w:rsid w:val="00374D90"/>
    <w:rsid w:val="00385578"/>
    <w:rsid w:val="003B429E"/>
    <w:rsid w:val="003F1D22"/>
    <w:rsid w:val="00444A3F"/>
    <w:rsid w:val="00495F5B"/>
    <w:rsid w:val="004A59A4"/>
    <w:rsid w:val="005D7207"/>
    <w:rsid w:val="00606E18"/>
    <w:rsid w:val="006159E2"/>
    <w:rsid w:val="00660398"/>
    <w:rsid w:val="006C4B0B"/>
    <w:rsid w:val="006D77A9"/>
    <w:rsid w:val="007259A8"/>
    <w:rsid w:val="00734C2C"/>
    <w:rsid w:val="00787FC4"/>
    <w:rsid w:val="007A2652"/>
    <w:rsid w:val="007C355C"/>
    <w:rsid w:val="00820193"/>
    <w:rsid w:val="00860EB4"/>
    <w:rsid w:val="00A70E3E"/>
    <w:rsid w:val="00AA1D8D"/>
    <w:rsid w:val="00B47730"/>
    <w:rsid w:val="00B66FAE"/>
    <w:rsid w:val="00BA0C35"/>
    <w:rsid w:val="00C00B95"/>
    <w:rsid w:val="00C75028"/>
    <w:rsid w:val="00C90528"/>
    <w:rsid w:val="00CB0664"/>
    <w:rsid w:val="00CF04BD"/>
    <w:rsid w:val="00D4141F"/>
    <w:rsid w:val="00D66B25"/>
    <w:rsid w:val="00D674E0"/>
    <w:rsid w:val="00D96B71"/>
    <w:rsid w:val="00DE729B"/>
    <w:rsid w:val="00E62949"/>
    <w:rsid w:val="00E86F95"/>
    <w:rsid w:val="00EA0C2B"/>
    <w:rsid w:val="00EF29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EFE8FC"/>
  <w14:defaultImageDpi w14:val="300"/>
  <w15:docId w15:val="{36BD05D1-F8C1-4855-99F2-7F66D222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28"/>
    <w:pPr>
      <w:keepNext/>
      <w:keepLines/>
      <w:spacing w:before="480" w:after="0"/>
      <w:outlineLvl w:val="0"/>
    </w:pPr>
    <w:rPr>
      <w:rFonts w:eastAsiaTheme="majorEastAsia" w:cstheme="majorBidi"/>
      <w:bCs/>
      <w:color w:val="0066CC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028"/>
    <w:pPr>
      <w:keepNext/>
      <w:keepLines/>
      <w:spacing w:before="200" w:after="0"/>
      <w:outlineLvl w:val="1"/>
    </w:pPr>
    <w:rPr>
      <w:rFonts w:eastAsiaTheme="majorEastAsia" w:cstheme="majorBidi"/>
      <w:bCs/>
      <w:color w:val="0066CC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028"/>
    <w:pPr>
      <w:keepNext/>
      <w:keepLines/>
      <w:spacing w:before="200" w:after="0"/>
      <w:outlineLvl w:val="2"/>
    </w:pPr>
    <w:rPr>
      <w:rFonts w:eastAsiaTheme="majorEastAsia" w:cstheme="majorBidi"/>
      <w:bCs/>
      <w:color w:val="0066CC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75028"/>
    <w:rPr>
      <w:rFonts w:ascii="Segoe UI" w:eastAsiaTheme="majorEastAsia" w:hAnsi="Segoe UI" w:cstheme="majorBidi"/>
      <w:bCs/>
      <w:color w:val="0066CC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5028"/>
    <w:rPr>
      <w:rFonts w:ascii="Segoe UI" w:eastAsiaTheme="majorEastAsia" w:hAnsi="Segoe UI" w:cstheme="majorBidi"/>
      <w:bCs/>
      <w:color w:val="0066CC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028"/>
    <w:rPr>
      <w:rFonts w:ascii="Segoe UI" w:eastAsiaTheme="majorEastAsia" w:hAnsi="Segoe UI" w:cstheme="majorBidi"/>
      <w:bCs/>
      <w:color w:val="0066CC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 Title"/>
    <w:basedOn w:val="Normal"/>
    <w:next w:val="Normal"/>
    <w:uiPriority w:val="99"/>
    <w:rsid w:val="00D4141F"/>
    <w:pPr>
      <w:spacing w:before="120" w:after="120" w:line="240" w:lineRule="auto"/>
    </w:pPr>
    <w:rPr>
      <w:rFonts w:cs="Times New Roman"/>
      <w:color w:val="FFFFFF" w:themeColor="background1"/>
      <w:sz w:val="44"/>
    </w:rPr>
  </w:style>
  <w:style w:type="table" w:customStyle="1" w:styleId="TDDStyle">
    <w:name w:val="TDD Style"/>
    <w:basedOn w:val="TableNormal"/>
    <w:next w:val="TableGrid"/>
    <w:rsid w:val="00EF2950"/>
    <w:pPr>
      <w:spacing w:after="0" w:line="240" w:lineRule="auto"/>
    </w:pPr>
    <w:rPr>
      <w:rFonts w:ascii="Segoe UI" w:eastAsia="Times New Roman" w:hAnsi="Segoe UI" w:cs="Times New Roman"/>
      <w:sz w:val="20"/>
    </w:rPr>
    <w:tblPr>
      <w:tblStyleRowBandSize w:val="1"/>
      <w:tblStyleColBandSize w:val="1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blStylePr w:type="firstRow">
      <w:rPr>
        <w:rFonts w:ascii="Segoe UI" w:hAnsi="Segoe UI" w:cs="Times New Roman"/>
        <w:color w:val="FFFFFF"/>
        <w:sz w:val="22"/>
      </w:rPr>
      <w:tblPr/>
      <w:tcPr>
        <w:shd w:val="clear" w:color="auto" w:fill="008AC8"/>
      </w:tcPr>
    </w:tblStylePr>
  </w:style>
  <w:style w:type="table" w:styleId="TableGrid1">
    <w:name w:val="Table Grid 1"/>
    <w:basedOn w:val="TableNormal"/>
    <w:uiPriority w:val="99"/>
    <w:semiHidden/>
    <w:unhideWhenUsed/>
    <w:rsid w:val="00385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1F69A1-A406-4DAF-881C-48F2E34AF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>Document</dc:description>
  <cp:lastModifiedBy>Rohan Agrawal</cp:lastModifiedBy>
  <cp:revision>30</cp:revision>
  <dcterms:created xsi:type="dcterms:W3CDTF">2013-12-23T23:15:00Z</dcterms:created>
  <dcterms:modified xsi:type="dcterms:W3CDTF">2020-06-19T08:44:00Z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2020-04-27T10:16:08.5917760Z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537a9f19-e71b-4edc-a0b6-8666232fa54b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